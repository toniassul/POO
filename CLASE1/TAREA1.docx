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B644" w14:textId="3CBD5B63" w:rsidR="003C1F06" w:rsidRPr="003C1F06" w:rsidRDefault="003C1F06" w:rsidP="003C1F06">
      <w:pPr>
        <w:jc w:val="center"/>
        <w:rPr>
          <w:b/>
          <w:bCs/>
          <w:sz w:val="28"/>
          <w:szCs w:val="28"/>
        </w:rPr>
      </w:pPr>
      <w:r w:rsidRPr="003C1F06">
        <w:rPr>
          <w:b/>
          <w:bCs/>
          <w:sz w:val="28"/>
          <w:szCs w:val="28"/>
        </w:rPr>
        <w:t>DIFERENCIAS ENTRE SOFTWARE LIBRE Y DE PAGO</w:t>
      </w:r>
    </w:p>
    <w:p w14:paraId="2DB97EED" w14:textId="77777777" w:rsidR="003C1F06" w:rsidRDefault="003C1F06"/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2006"/>
        <w:gridCol w:w="2839"/>
        <w:gridCol w:w="3785"/>
      </w:tblGrid>
      <w:tr w:rsidR="003C1F06" w:rsidRPr="003C1F06" w14:paraId="13EEFC54" w14:textId="77777777" w:rsidTr="003C1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5F978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Aspecto</w:t>
            </w:r>
          </w:p>
        </w:tc>
        <w:tc>
          <w:tcPr>
            <w:tcW w:w="0" w:type="auto"/>
            <w:hideMark/>
          </w:tcPr>
          <w:p w14:paraId="2DF042CB" w14:textId="77777777" w:rsidR="003C1F06" w:rsidRPr="003C1F06" w:rsidRDefault="003C1F06" w:rsidP="003C1F0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Software Libre</w:t>
            </w:r>
          </w:p>
        </w:tc>
        <w:tc>
          <w:tcPr>
            <w:tcW w:w="0" w:type="auto"/>
            <w:hideMark/>
          </w:tcPr>
          <w:p w14:paraId="753F2EB0" w14:textId="062CD324" w:rsidR="003C1F06" w:rsidRPr="003C1F06" w:rsidRDefault="003C1F06" w:rsidP="003C1F0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Software de Pago (Propietario)</w:t>
            </w:r>
          </w:p>
        </w:tc>
      </w:tr>
      <w:tr w:rsidR="003C1F06" w:rsidRPr="003C1F06" w14:paraId="286E83C6" w14:textId="77777777" w:rsidTr="003C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2F16A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Licencia</w:t>
            </w:r>
          </w:p>
        </w:tc>
        <w:tc>
          <w:tcPr>
            <w:tcW w:w="0" w:type="auto"/>
            <w:hideMark/>
          </w:tcPr>
          <w:p w14:paraId="5304539C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Gratuita, con código abierto</w:t>
            </w:r>
          </w:p>
        </w:tc>
        <w:tc>
          <w:tcPr>
            <w:tcW w:w="0" w:type="auto"/>
            <w:hideMark/>
          </w:tcPr>
          <w:p w14:paraId="68087B49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Requiere pago de licencia</w:t>
            </w:r>
          </w:p>
        </w:tc>
      </w:tr>
      <w:tr w:rsidR="003C1F06" w:rsidRPr="003C1F06" w14:paraId="282E5719" w14:textId="77777777" w:rsidTr="003C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21E1E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Acceso al código</w:t>
            </w:r>
          </w:p>
        </w:tc>
        <w:tc>
          <w:tcPr>
            <w:tcW w:w="0" w:type="auto"/>
            <w:hideMark/>
          </w:tcPr>
          <w:p w14:paraId="5C0A40E9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Abierto, se puede modificar</w:t>
            </w:r>
          </w:p>
        </w:tc>
        <w:tc>
          <w:tcPr>
            <w:tcW w:w="0" w:type="auto"/>
            <w:hideMark/>
          </w:tcPr>
          <w:p w14:paraId="10690696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Cerrado, no modificable legalmente</w:t>
            </w:r>
          </w:p>
        </w:tc>
      </w:tr>
      <w:tr w:rsidR="003C1F06" w:rsidRPr="003C1F06" w14:paraId="21577D2F" w14:textId="77777777" w:rsidTr="003C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0332D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Costo</w:t>
            </w:r>
          </w:p>
        </w:tc>
        <w:tc>
          <w:tcPr>
            <w:tcW w:w="0" w:type="auto"/>
            <w:hideMark/>
          </w:tcPr>
          <w:p w14:paraId="1247F7B4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Generalmente gratuito</w:t>
            </w:r>
          </w:p>
        </w:tc>
        <w:tc>
          <w:tcPr>
            <w:tcW w:w="0" w:type="auto"/>
            <w:hideMark/>
          </w:tcPr>
          <w:p w14:paraId="6DF66A43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De pago (único o por suscripción)</w:t>
            </w:r>
          </w:p>
        </w:tc>
      </w:tr>
      <w:tr w:rsidR="003C1F06" w:rsidRPr="003C1F06" w14:paraId="290622F1" w14:textId="77777777" w:rsidTr="003C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A3CD5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Soporte técnico</w:t>
            </w:r>
          </w:p>
        </w:tc>
        <w:tc>
          <w:tcPr>
            <w:tcW w:w="0" w:type="auto"/>
            <w:hideMark/>
          </w:tcPr>
          <w:p w14:paraId="6AAC792A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Comunidad o foros</w:t>
            </w:r>
          </w:p>
        </w:tc>
        <w:tc>
          <w:tcPr>
            <w:tcW w:w="0" w:type="auto"/>
            <w:hideMark/>
          </w:tcPr>
          <w:p w14:paraId="75B12C87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Profesional, por parte de la empresa</w:t>
            </w:r>
          </w:p>
        </w:tc>
      </w:tr>
      <w:tr w:rsidR="003C1F06" w:rsidRPr="003C1F06" w14:paraId="09C384E1" w14:textId="77777777" w:rsidTr="003C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7409B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Actualizaciones</w:t>
            </w:r>
          </w:p>
        </w:tc>
        <w:tc>
          <w:tcPr>
            <w:tcW w:w="0" w:type="auto"/>
            <w:hideMark/>
          </w:tcPr>
          <w:p w14:paraId="58F657F8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Comunidad o voluntarios</w:t>
            </w:r>
          </w:p>
        </w:tc>
        <w:tc>
          <w:tcPr>
            <w:tcW w:w="0" w:type="auto"/>
            <w:hideMark/>
          </w:tcPr>
          <w:p w14:paraId="7D99A107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Desarrolladas por el proveedor oficial</w:t>
            </w:r>
          </w:p>
        </w:tc>
      </w:tr>
      <w:tr w:rsidR="003C1F06" w:rsidRPr="003C1F06" w14:paraId="1C858E0E" w14:textId="77777777" w:rsidTr="003C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D5E9E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Personalización</w:t>
            </w:r>
          </w:p>
        </w:tc>
        <w:tc>
          <w:tcPr>
            <w:tcW w:w="0" w:type="auto"/>
            <w:hideMark/>
          </w:tcPr>
          <w:p w14:paraId="5DB393AF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Alta</w:t>
            </w:r>
          </w:p>
        </w:tc>
        <w:tc>
          <w:tcPr>
            <w:tcW w:w="0" w:type="auto"/>
            <w:hideMark/>
          </w:tcPr>
          <w:p w14:paraId="4D359AEE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Limitada</w:t>
            </w:r>
          </w:p>
        </w:tc>
      </w:tr>
      <w:tr w:rsidR="003C1F06" w:rsidRPr="003C1F06" w14:paraId="792D8E88" w14:textId="77777777" w:rsidTr="003C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770A6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Seguridad</w:t>
            </w:r>
          </w:p>
        </w:tc>
        <w:tc>
          <w:tcPr>
            <w:tcW w:w="0" w:type="auto"/>
            <w:hideMark/>
          </w:tcPr>
          <w:p w14:paraId="149967AD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Revisada por la comunidad</w:t>
            </w:r>
          </w:p>
        </w:tc>
        <w:tc>
          <w:tcPr>
            <w:tcW w:w="0" w:type="auto"/>
            <w:hideMark/>
          </w:tcPr>
          <w:p w14:paraId="5C2B0361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Controlada por el proveedor</w:t>
            </w:r>
          </w:p>
        </w:tc>
      </w:tr>
      <w:tr w:rsidR="003C1F06" w:rsidRPr="003C1F06" w14:paraId="06DF1AA8" w14:textId="77777777" w:rsidTr="003C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1DFA1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Facilidad de uso</w:t>
            </w:r>
          </w:p>
        </w:tc>
        <w:tc>
          <w:tcPr>
            <w:tcW w:w="0" w:type="auto"/>
            <w:hideMark/>
          </w:tcPr>
          <w:p w14:paraId="1FAD16CE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Puede ser compleja</w:t>
            </w:r>
          </w:p>
        </w:tc>
        <w:tc>
          <w:tcPr>
            <w:tcW w:w="0" w:type="auto"/>
            <w:hideMark/>
          </w:tcPr>
          <w:p w14:paraId="4E50A537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Generalmente amigable</w:t>
            </w:r>
          </w:p>
        </w:tc>
      </w:tr>
      <w:tr w:rsidR="003C1F06" w:rsidRPr="003C1F06" w14:paraId="55BF39F7" w14:textId="77777777" w:rsidTr="003C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E532F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Compatibilidad</w:t>
            </w:r>
          </w:p>
        </w:tc>
        <w:tc>
          <w:tcPr>
            <w:tcW w:w="0" w:type="auto"/>
            <w:hideMark/>
          </w:tcPr>
          <w:p w14:paraId="1899F5BD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Puede ser limitada</w:t>
            </w:r>
          </w:p>
        </w:tc>
        <w:tc>
          <w:tcPr>
            <w:tcW w:w="0" w:type="auto"/>
            <w:hideMark/>
          </w:tcPr>
          <w:p w14:paraId="657507F5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Alta con productos comerciales</w:t>
            </w:r>
          </w:p>
        </w:tc>
      </w:tr>
      <w:tr w:rsidR="003C1F06" w:rsidRPr="003C1F06" w14:paraId="15202461" w14:textId="77777777" w:rsidTr="003C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F8B27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Ejemplos</w:t>
            </w:r>
          </w:p>
        </w:tc>
        <w:tc>
          <w:tcPr>
            <w:tcW w:w="0" w:type="auto"/>
            <w:hideMark/>
          </w:tcPr>
          <w:p w14:paraId="692A2983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Linux, LibreOffice, GIMP</w:t>
            </w:r>
          </w:p>
        </w:tc>
        <w:tc>
          <w:tcPr>
            <w:tcW w:w="0" w:type="auto"/>
            <w:hideMark/>
          </w:tcPr>
          <w:p w14:paraId="11877856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Windows, MS Office, Adobe Photoshop</w:t>
            </w:r>
          </w:p>
        </w:tc>
      </w:tr>
    </w:tbl>
    <w:p w14:paraId="50E40756" w14:textId="77777777" w:rsidR="003C1F06" w:rsidRDefault="003C1F06"/>
    <w:p w14:paraId="1B40AF2E" w14:textId="77777777" w:rsidR="003C1F06" w:rsidRDefault="003C1F06"/>
    <w:p w14:paraId="7631C7DF" w14:textId="77777777" w:rsidR="003C1F06" w:rsidRDefault="003C1F06"/>
    <w:p w14:paraId="6284085E" w14:textId="77777777" w:rsidR="003C1F06" w:rsidRDefault="003C1F06"/>
    <w:p w14:paraId="40C282AB" w14:textId="77777777" w:rsidR="003C1F06" w:rsidRDefault="003C1F06"/>
    <w:p w14:paraId="1BA35AC5" w14:textId="77777777" w:rsidR="003C1F06" w:rsidRDefault="003C1F06"/>
    <w:p w14:paraId="11B042C2" w14:textId="77777777" w:rsidR="003C1F06" w:rsidRDefault="003C1F06"/>
    <w:p w14:paraId="4BE6F56A" w14:textId="77777777" w:rsidR="003C1F06" w:rsidRDefault="003C1F06"/>
    <w:p w14:paraId="04D66666" w14:textId="77777777" w:rsidR="003C1F06" w:rsidRDefault="003C1F06"/>
    <w:p w14:paraId="0BF63C9E" w14:textId="43394646" w:rsidR="003C1F06" w:rsidRPr="003C1F06" w:rsidRDefault="003C1F06" w:rsidP="003C1F06">
      <w:pPr>
        <w:jc w:val="center"/>
        <w:rPr>
          <w:b/>
          <w:bCs/>
          <w:sz w:val="28"/>
          <w:szCs w:val="28"/>
        </w:rPr>
      </w:pPr>
      <w:r w:rsidRPr="003C1F06">
        <w:rPr>
          <w:b/>
          <w:bCs/>
          <w:sz w:val="28"/>
          <w:szCs w:val="28"/>
        </w:rPr>
        <w:lastRenderedPageBreak/>
        <w:t>DIFERENCIAS ENTRE EMPRESAS DEL MISMO RUBRO.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116"/>
        <w:gridCol w:w="3278"/>
        <w:gridCol w:w="3236"/>
      </w:tblGrid>
      <w:tr w:rsidR="003C1F06" w:rsidRPr="003C1F06" w14:paraId="225A3159" w14:textId="77777777" w:rsidTr="003C1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F343A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Aspecto</w:t>
            </w:r>
          </w:p>
        </w:tc>
        <w:tc>
          <w:tcPr>
            <w:tcW w:w="0" w:type="auto"/>
            <w:hideMark/>
          </w:tcPr>
          <w:p w14:paraId="72237414" w14:textId="77777777" w:rsidR="003C1F06" w:rsidRPr="003C1F06" w:rsidRDefault="003C1F06" w:rsidP="003C1F0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Adobe Photoshop (Pago)</w:t>
            </w:r>
          </w:p>
        </w:tc>
        <w:tc>
          <w:tcPr>
            <w:tcW w:w="0" w:type="auto"/>
            <w:hideMark/>
          </w:tcPr>
          <w:p w14:paraId="55290964" w14:textId="77777777" w:rsidR="003C1F06" w:rsidRPr="003C1F06" w:rsidRDefault="003C1F06" w:rsidP="003C1F0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 xml:space="preserve">GIMP - GNU </w:t>
            </w:r>
            <w:proofErr w:type="spellStart"/>
            <w:r w:rsidRPr="003C1F06">
              <w:rPr>
                <w:sz w:val="24"/>
                <w:szCs w:val="24"/>
                <w:lang w:val="es-PE"/>
              </w:rPr>
              <w:t>Image</w:t>
            </w:r>
            <w:proofErr w:type="spellEnd"/>
            <w:r w:rsidRPr="003C1F06">
              <w:rPr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3C1F06">
              <w:rPr>
                <w:sz w:val="24"/>
                <w:szCs w:val="24"/>
                <w:lang w:val="es-PE"/>
              </w:rPr>
              <w:t>Manipulation</w:t>
            </w:r>
            <w:proofErr w:type="spellEnd"/>
            <w:r w:rsidRPr="003C1F06">
              <w:rPr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3C1F06">
              <w:rPr>
                <w:sz w:val="24"/>
                <w:szCs w:val="24"/>
                <w:lang w:val="es-PE"/>
              </w:rPr>
              <w:t>Program</w:t>
            </w:r>
            <w:proofErr w:type="spellEnd"/>
            <w:r w:rsidRPr="003C1F06">
              <w:rPr>
                <w:sz w:val="24"/>
                <w:szCs w:val="24"/>
                <w:lang w:val="es-PE"/>
              </w:rPr>
              <w:t xml:space="preserve"> (Libre)</w:t>
            </w:r>
          </w:p>
        </w:tc>
      </w:tr>
      <w:tr w:rsidR="003C1F06" w:rsidRPr="003C1F06" w14:paraId="19AEAEF9" w14:textId="77777777" w:rsidTr="003C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3EC02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Empresa</w:t>
            </w:r>
          </w:p>
        </w:tc>
        <w:tc>
          <w:tcPr>
            <w:tcW w:w="0" w:type="auto"/>
            <w:hideMark/>
          </w:tcPr>
          <w:p w14:paraId="72221045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Adobe Inc.</w:t>
            </w:r>
          </w:p>
        </w:tc>
        <w:tc>
          <w:tcPr>
            <w:tcW w:w="0" w:type="auto"/>
            <w:hideMark/>
          </w:tcPr>
          <w:p w14:paraId="1FD71789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Proyecto comunitario bajo licencia GNU</w:t>
            </w:r>
          </w:p>
        </w:tc>
      </w:tr>
      <w:tr w:rsidR="003C1F06" w:rsidRPr="003C1F06" w14:paraId="3105F0E7" w14:textId="77777777" w:rsidTr="003C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B55E1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Licencia</w:t>
            </w:r>
          </w:p>
        </w:tc>
        <w:tc>
          <w:tcPr>
            <w:tcW w:w="0" w:type="auto"/>
            <w:hideMark/>
          </w:tcPr>
          <w:p w14:paraId="5F9A8742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Propietaria (pago por suscripción mensual)</w:t>
            </w:r>
          </w:p>
        </w:tc>
        <w:tc>
          <w:tcPr>
            <w:tcW w:w="0" w:type="auto"/>
            <w:hideMark/>
          </w:tcPr>
          <w:p w14:paraId="4643C5BE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Libre y gratuita (GPL)</w:t>
            </w:r>
          </w:p>
        </w:tc>
      </w:tr>
      <w:tr w:rsidR="003C1F06" w:rsidRPr="003C1F06" w14:paraId="2843A37B" w14:textId="77777777" w:rsidTr="003C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79074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Acceso al código</w:t>
            </w:r>
          </w:p>
        </w:tc>
        <w:tc>
          <w:tcPr>
            <w:tcW w:w="0" w:type="auto"/>
            <w:hideMark/>
          </w:tcPr>
          <w:p w14:paraId="736D975E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Cerrado, no accesible al público</w:t>
            </w:r>
          </w:p>
        </w:tc>
        <w:tc>
          <w:tcPr>
            <w:tcW w:w="0" w:type="auto"/>
            <w:hideMark/>
          </w:tcPr>
          <w:p w14:paraId="4E54DA33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Código abierto, modificable</w:t>
            </w:r>
          </w:p>
        </w:tc>
      </w:tr>
      <w:tr w:rsidR="003C1F06" w:rsidRPr="003C1F06" w14:paraId="523C69F9" w14:textId="77777777" w:rsidTr="003C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36E10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Costo</w:t>
            </w:r>
          </w:p>
        </w:tc>
        <w:tc>
          <w:tcPr>
            <w:tcW w:w="0" w:type="auto"/>
            <w:hideMark/>
          </w:tcPr>
          <w:p w14:paraId="4102477C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Aproximadamente $20.99 USD/mes (Creative Cloud)</w:t>
            </w:r>
          </w:p>
        </w:tc>
        <w:tc>
          <w:tcPr>
            <w:tcW w:w="0" w:type="auto"/>
            <w:hideMark/>
          </w:tcPr>
          <w:p w14:paraId="0F7D3A90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Gratis</w:t>
            </w:r>
          </w:p>
        </w:tc>
      </w:tr>
      <w:tr w:rsidR="003C1F06" w:rsidRPr="003C1F06" w14:paraId="31B27A43" w14:textId="77777777" w:rsidTr="003C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A501E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Compatibilidad</w:t>
            </w:r>
          </w:p>
        </w:tc>
        <w:tc>
          <w:tcPr>
            <w:tcW w:w="0" w:type="auto"/>
            <w:hideMark/>
          </w:tcPr>
          <w:p w14:paraId="70A086DB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Alta compatibilidad con otros productos Adobe</w:t>
            </w:r>
          </w:p>
        </w:tc>
        <w:tc>
          <w:tcPr>
            <w:tcW w:w="0" w:type="auto"/>
            <w:hideMark/>
          </w:tcPr>
          <w:p w14:paraId="5962786B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Compatible con formatos comunes, pero limitada con .PSD</w:t>
            </w:r>
          </w:p>
        </w:tc>
      </w:tr>
      <w:tr w:rsidR="003C1F06" w:rsidRPr="003C1F06" w14:paraId="1C64AB13" w14:textId="77777777" w:rsidTr="003C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92A91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Interfaz</w:t>
            </w:r>
          </w:p>
        </w:tc>
        <w:tc>
          <w:tcPr>
            <w:tcW w:w="0" w:type="auto"/>
            <w:hideMark/>
          </w:tcPr>
          <w:p w14:paraId="25B2C86E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Profesional, amigable y moderna</w:t>
            </w:r>
          </w:p>
        </w:tc>
        <w:tc>
          <w:tcPr>
            <w:tcW w:w="0" w:type="auto"/>
            <w:hideMark/>
          </w:tcPr>
          <w:p w14:paraId="56BFEFF0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Más simple y menos intuitiva para principiantes</w:t>
            </w:r>
          </w:p>
        </w:tc>
      </w:tr>
      <w:tr w:rsidR="003C1F06" w:rsidRPr="003C1F06" w14:paraId="67EC1E3F" w14:textId="77777777" w:rsidTr="003C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3A60F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Funcionalidades</w:t>
            </w:r>
          </w:p>
        </w:tc>
        <w:tc>
          <w:tcPr>
            <w:tcW w:w="0" w:type="auto"/>
            <w:hideMark/>
          </w:tcPr>
          <w:p w14:paraId="70066317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Avanzadas, incluye IA, herramientas vectoriales, etc.</w:t>
            </w:r>
          </w:p>
        </w:tc>
        <w:tc>
          <w:tcPr>
            <w:tcW w:w="0" w:type="auto"/>
            <w:hideMark/>
          </w:tcPr>
          <w:p w14:paraId="40145ACC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Potente, pero con menos herramientas que Photoshop</w:t>
            </w:r>
          </w:p>
        </w:tc>
      </w:tr>
      <w:tr w:rsidR="003C1F06" w:rsidRPr="003C1F06" w14:paraId="1288E490" w14:textId="77777777" w:rsidTr="003C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1446E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Soporte técnico</w:t>
            </w:r>
          </w:p>
        </w:tc>
        <w:tc>
          <w:tcPr>
            <w:tcW w:w="0" w:type="auto"/>
            <w:hideMark/>
          </w:tcPr>
          <w:p w14:paraId="10BB1F3C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Oficial y profesional</w:t>
            </w:r>
          </w:p>
        </w:tc>
        <w:tc>
          <w:tcPr>
            <w:tcW w:w="0" w:type="auto"/>
            <w:hideMark/>
          </w:tcPr>
          <w:p w14:paraId="75A9EA28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Comunidad, foros, documentación</w:t>
            </w:r>
          </w:p>
        </w:tc>
      </w:tr>
      <w:tr w:rsidR="003C1F06" w:rsidRPr="003C1F06" w14:paraId="3E0989A5" w14:textId="77777777" w:rsidTr="003C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52EAC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Actualizaciones</w:t>
            </w:r>
          </w:p>
        </w:tc>
        <w:tc>
          <w:tcPr>
            <w:tcW w:w="0" w:type="auto"/>
            <w:hideMark/>
          </w:tcPr>
          <w:p w14:paraId="49CC4577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Frecuentes, desarrolladas por Adobe</w:t>
            </w:r>
          </w:p>
        </w:tc>
        <w:tc>
          <w:tcPr>
            <w:tcW w:w="0" w:type="auto"/>
            <w:hideMark/>
          </w:tcPr>
          <w:p w14:paraId="3C91BCEC" w14:textId="77777777" w:rsidR="003C1F06" w:rsidRPr="003C1F06" w:rsidRDefault="003C1F06" w:rsidP="003C1F0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Periódicas, a cargo de la comunidad</w:t>
            </w:r>
          </w:p>
        </w:tc>
      </w:tr>
      <w:tr w:rsidR="003C1F06" w:rsidRPr="003C1F06" w14:paraId="36CD03AD" w14:textId="77777777" w:rsidTr="003C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2459A" w14:textId="77777777" w:rsidR="003C1F06" w:rsidRPr="003C1F06" w:rsidRDefault="003C1F06" w:rsidP="003C1F06">
            <w:pPr>
              <w:spacing w:after="200" w:line="276" w:lineRule="auto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Uso en la industria</w:t>
            </w:r>
          </w:p>
        </w:tc>
        <w:tc>
          <w:tcPr>
            <w:tcW w:w="0" w:type="auto"/>
            <w:hideMark/>
          </w:tcPr>
          <w:p w14:paraId="7F64E36F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Estándar en diseño gráfico, fotografía y publicidad</w:t>
            </w:r>
          </w:p>
        </w:tc>
        <w:tc>
          <w:tcPr>
            <w:tcW w:w="0" w:type="auto"/>
            <w:hideMark/>
          </w:tcPr>
          <w:p w14:paraId="5C7605E5" w14:textId="77777777" w:rsidR="003C1F06" w:rsidRPr="003C1F06" w:rsidRDefault="003C1F06" w:rsidP="003C1F0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3C1F06">
              <w:rPr>
                <w:sz w:val="24"/>
                <w:szCs w:val="24"/>
                <w:lang w:val="es-PE"/>
              </w:rPr>
              <w:t>Alternativa popular en entornos educativos o personales</w:t>
            </w:r>
          </w:p>
        </w:tc>
      </w:tr>
    </w:tbl>
    <w:p w14:paraId="322D903E" w14:textId="77777777" w:rsidR="003C1F06" w:rsidRDefault="003C1F06">
      <w:pPr>
        <w:rPr>
          <w:color w:val="000000" w:themeColor="text1"/>
        </w:rPr>
      </w:pPr>
    </w:p>
    <w:p w14:paraId="07466EC0" w14:textId="77777777" w:rsidR="003C1F06" w:rsidRDefault="003C1F06">
      <w:pPr>
        <w:rPr>
          <w:color w:val="000000" w:themeColor="text1"/>
        </w:rPr>
      </w:pPr>
    </w:p>
    <w:p w14:paraId="68FDB179" w14:textId="77777777" w:rsidR="003C1F06" w:rsidRDefault="003C1F06">
      <w:pPr>
        <w:rPr>
          <w:color w:val="000000" w:themeColor="text1"/>
        </w:rPr>
      </w:pPr>
    </w:p>
    <w:p w14:paraId="5B180E6C" w14:textId="77777777" w:rsidR="003C1F06" w:rsidRPr="003C1F06" w:rsidRDefault="003C1F06">
      <w:pPr>
        <w:rPr>
          <w:color w:val="000000" w:themeColor="text1"/>
        </w:rPr>
      </w:pPr>
    </w:p>
    <w:p w14:paraId="1E141546" w14:textId="77777777" w:rsidR="003C1F06" w:rsidRPr="003C1F06" w:rsidRDefault="003C1F06">
      <w:pPr>
        <w:rPr>
          <w:b/>
          <w:bCs/>
          <w:color w:val="000000" w:themeColor="text1"/>
          <w:sz w:val="32"/>
          <w:szCs w:val="32"/>
        </w:rPr>
      </w:pPr>
      <w:r w:rsidRPr="003C1F06">
        <w:rPr>
          <w:b/>
          <w:bCs/>
          <w:color w:val="000000" w:themeColor="text1"/>
          <w:sz w:val="32"/>
          <w:szCs w:val="32"/>
        </w:rPr>
        <w:lastRenderedPageBreak/>
        <w:t>INTEGRANTES:</w:t>
      </w:r>
    </w:p>
    <w:p w14:paraId="32BC7AAB" w14:textId="41C42D8B" w:rsidR="003C1F06" w:rsidRPr="003C1F06" w:rsidRDefault="003C1F06">
      <w:pPr>
        <w:rPr>
          <w:color w:val="000000" w:themeColor="text1"/>
        </w:rPr>
      </w:pPr>
      <w:r w:rsidRPr="003C1F06">
        <w:rPr>
          <w:color w:val="000000" w:themeColor="text1"/>
        </w:rPr>
        <w:br/>
        <w:t>ASCUE SULCA GEORGE ANTHONY</w:t>
      </w:r>
    </w:p>
    <w:p w14:paraId="1709CC63" w14:textId="52557E35" w:rsidR="003C1F06" w:rsidRPr="003C1F06" w:rsidRDefault="003C1F06">
      <w:pPr>
        <w:rPr>
          <w:color w:val="000000" w:themeColor="text1"/>
        </w:rPr>
      </w:pPr>
      <w:r w:rsidRPr="003C1F06">
        <w:rPr>
          <w:color w:val="000000" w:themeColor="text1"/>
        </w:rPr>
        <w:t>MEZA HUATUCO JHENS DANIEL</w:t>
      </w:r>
    </w:p>
    <w:sectPr w:rsidR="003C1F06" w:rsidRPr="003C1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43033">
    <w:abstractNumId w:val="8"/>
  </w:num>
  <w:num w:numId="2" w16cid:durableId="162284209">
    <w:abstractNumId w:val="6"/>
  </w:num>
  <w:num w:numId="3" w16cid:durableId="487286678">
    <w:abstractNumId w:val="5"/>
  </w:num>
  <w:num w:numId="4" w16cid:durableId="696009341">
    <w:abstractNumId w:val="4"/>
  </w:num>
  <w:num w:numId="5" w16cid:durableId="1497845244">
    <w:abstractNumId w:val="7"/>
  </w:num>
  <w:num w:numId="6" w16cid:durableId="1535145963">
    <w:abstractNumId w:val="3"/>
  </w:num>
  <w:num w:numId="7" w16cid:durableId="1037701915">
    <w:abstractNumId w:val="2"/>
  </w:num>
  <w:num w:numId="8" w16cid:durableId="1441682904">
    <w:abstractNumId w:val="1"/>
  </w:num>
  <w:num w:numId="9" w16cid:durableId="166168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6FAD"/>
    <w:rsid w:val="0029639D"/>
    <w:rsid w:val="00326F90"/>
    <w:rsid w:val="003C1F06"/>
    <w:rsid w:val="003F37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11882A"/>
  <w14:defaultImageDpi w14:val="300"/>
  <w15:docId w15:val="{F66EF9AF-A2EC-418A-BC05-5AEF9708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1clara-nfasis5">
    <w:name w:val="Grid Table 1 Light Accent 5"/>
    <w:basedOn w:val="Tablanormal"/>
    <w:uiPriority w:val="46"/>
    <w:rsid w:val="003C1F0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3C1F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F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F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LAB2-PC09</cp:lastModifiedBy>
  <cp:revision>2</cp:revision>
  <dcterms:created xsi:type="dcterms:W3CDTF">2025-04-25T15:14:00Z</dcterms:created>
  <dcterms:modified xsi:type="dcterms:W3CDTF">2025-04-25T15:14:00Z</dcterms:modified>
  <cp:category/>
</cp:coreProperties>
</file>